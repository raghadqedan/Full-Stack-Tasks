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F9009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📘</w:t>
      </w:r>
      <w:r w:rsidRPr="00816357">
        <w:rPr>
          <w:b/>
          <w:bCs/>
        </w:rPr>
        <w:t xml:space="preserve"> React Hooks Summary</w:t>
      </w:r>
    </w:p>
    <w:p w14:paraId="06A5994B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b/>
          <w:bCs/>
        </w:rPr>
        <w:t>1️</w:t>
      </w:r>
      <w:r w:rsidRPr="00816357">
        <w:rPr>
          <w:rFonts w:ascii="Segoe UI Symbol" w:hAnsi="Segoe UI Symbol" w:cs="Segoe UI Symbol"/>
          <w:b/>
          <w:bCs/>
        </w:rPr>
        <w:t>⃣</w:t>
      </w:r>
      <w:r w:rsidRPr="00816357">
        <w:rPr>
          <w:b/>
          <w:bCs/>
        </w:rPr>
        <w:t xml:space="preserve"> </w:t>
      </w:r>
      <w:proofErr w:type="spellStart"/>
      <w:proofErr w:type="gramStart"/>
      <w:r w:rsidRPr="00816357">
        <w:rPr>
          <w:b/>
          <w:bCs/>
        </w:rPr>
        <w:t>useState</w:t>
      </w:r>
      <w:proofErr w:type="spellEnd"/>
      <w:r w:rsidRPr="00816357">
        <w:rPr>
          <w:b/>
          <w:bCs/>
        </w:rPr>
        <w:t>(</w:t>
      </w:r>
      <w:proofErr w:type="gramEnd"/>
      <w:r w:rsidRPr="00816357">
        <w:rPr>
          <w:b/>
          <w:bCs/>
        </w:rPr>
        <w:t>) Hook</w:t>
      </w:r>
    </w:p>
    <w:p w14:paraId="19F67491" w14:textId="77777777" w:rsidR="00816357" w:rsidRPr="00816357" w:rsidRDefault="00816357" w:rsidP="00816357">
      <w:pPr>
        <w:bidi/>
        <w:rPr>
          <w:rFonts w:hint="cs"/>
          <w:b/>
          <w:bCs/>
          <w:rtl/>
        </w:rPr>
      </w:pPr>
      <w:r w:rsidRPr="00816357">
        <w:rPr>
          <w:rFonts w:ascii="Segoe UI Emoji" w:hAnsi="Segoe UI Emoji" w:cs="Segoe UI Emoji"/>
          <w:b/>
          <w:bCs/>
        </w:rPr>
        <w:t>✅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التعريف</w:t>
      </w:r>
    </w:p>
    <w:p w14:paraId="1EE2997F" w14:textId="77777777" w:rsidR="00816357" w:rsidRPr="00816357" w:rsidRDefault="00816357" w:rsidP="00816357">
      <w:pPr>
        <w:numPr>
          <w:ilvl w:val="0"/>
          <w:numId w:val="10"/>
        </w:numPr>
        <w:bidi/>
      </w:pPr>
      <w:r w:rsidRPr="00816357">
        <w:t xml:space="preserve">Hook </w:t>
      </w:r>
      <w:r w:rsidRPr="00816357">
        <w:rPr>
          <w:rtl/>
        </w:rPr>
        <w:t xml:space="preserve">لإنشاء </w:t>
      </w:r>
      <w:r w:rsidRPr="00816357">
        <w:rPr>
          <w:b/>
          <w:bCs/>
        </w:rPr>
        <w:t>state variable</w:t>
      </w:r>
      <w:r w:rsidRPr="00816357">
        <w:t xml:space="preserve"> </w:t>
      </w:r>
      <w:r w:rsidRPr="00816357">
        <w:rPr>
          <w:rtl/>
        </w:rPr>
        <w:t>يحتفظ بقيمته بين كل عملية</w:t>
      </w:r>
      <w:r w:rsidRPr="00816357">
        <w:t xml:space="preserve"> render </w:t>
      </w:r>
      <w:r w:rsidRPr="00816357">
        <w:rPr>
          <w:rtl/>
        </w:rPr>
        <w:t>وأخرى</w:t>
      </w:r>
      <w:r w:rsidRPr="00816357">
        <w:t>.</w:t>
      </w:r>
    </w:p>
    <w:p w14:paraId="7627672A" w14:textId="77777777" w:rsidR="00816357" w:rsidRPr="00816357" w:rsidRDefault="00816357" w:rsidP="00816357">
      <w:pPr>
        <w:numPr>
          <w:ilvl w:val="0"/>
          <w:numId w:val="10"/>
        </w:numPr>
        <w:bidi/>
      </w:pPr>
      <w:r w:rsidRPr="00816357">
        <w:rPr>
          <w:rtl/>
        </w:rPr>
        <w:t>أي تغيير على الـ</w:t>
      </w:r>
      <w:r w:rsidRPr="00816357">
        <w:t xml:space="preserve"> state → </w:t>
      </w:r>
      <w:r w:rsidRPr="00816357">
        <w:rPr>
          <w:rtl/>
        </w:rPr>
        <w:t>يعمل</w:t>
      </w:r>
      <w:r w:rsidRPr="00816357">
        <w:t xml:space="preserve"> re-render → UI </w:t>
      </w:r>
      <w:r w:rsidRPr="00816357">
        <w:rPr>
          <w:rtl/>
        </w:rPr>
        <w:t>يتحدث مباشرة</w:t>
      </w:r>
      <w:r w:rsidRPr="00816357">
        <w:t>.</w:t>
      </w:r>
    </w:p>
    <w:p w14:paraId="60ADA1C7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⚙️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آلية العمل</w:t>
      </w:r>
    </w:p>
    <w:p w14:paraId="00244250" w14:textId="77777777" w:rsidR="00816357" w:rsidRPr="00816357" w:rsidRDefault="00816357" w:rsidP="00816357">
      <w:pPr>
        <w:numPr>
          <w:ilvl w:val="0"/>
          <w:numId w:val="11"/>
        </w:numPr>
        <w:bidi/>
      </w:pPr>
      <w:proofErr w:type="spellStart"/>
      <w:r w:rsidRPr="00816357">
        <w:t>useState</w:t>
      </w:r>
      <w:proofErr w:type="spellEnd"/>
      <w:r w:rsidRPr="00816357">
        <w:t>(</w:t>
      </w:r>
      <w:proofErr w:type="spellStart"/>
      <w:r w:rsidRPr="00816357">
        <w:t>initialValue</w:t>
      </w:r>
      <w:proofErr w:type="spellEnd"/>
      <w:r w:rsidRPr="00816357">
        <w:t xml:space="preserve">) </w:t>
      </w:r>
      <w:proofErr w:type="spellStart"/>
      <w:r w:rsidRPr="00816357">
        <w:rPr>
          <w:rtl/>
        </w:rPr>
        <w:t>بيرجع</w:t>
      </w:r>
      <w:proofErr w:type="spellEnd"/>
      <w:r w:rsidRPr="00816357">
        <w:t>:</w:t>
      </w:r>
    </w:p>
    <w:p w14:paraId="0A10A393" w14:textId="77777777" w:rsidR="00816357" w:rsidRPr="00816357" w:rsidRDefault="00816357" w:rsidP="00816357">
      <w:pPr>
        <w:numPr>
          <w:ilvl w:val="1"/>
          <w:numId w:val="11"/>
        </w:numPr>
        <w:bidi/>
      </w:pPr>
      <w:r w:rsidRPr="00816357">
        <w:rPr>
          <w:rtl/>
        </w:rPr>
        <w:t>قيمة</w:t>
      </w:r>
      <w:r w:rsidRPr="00816357">
        <w:t xml:space="preserve"> state</w:t>
      </w:r>
    </w:p>
    <w:p w14:paraId="3B5FEDD6" w14:textId="77777777" w:rsidR="00816357" w:rsidRPr="00816357" w:rsidRDefault="00816357" w:rsidP="00816357">
      <w:pPr>
        <w:numPr>
          <w:ilvl w:val="1"/>
          <w:numId w:val="11"/>
        </w:numPr>
        <w:bidi/>
      </w:pPr>
      <w:r w:rsidRPr="00816357">
        <w:t xml:space="preserve">setter function </w:t>
      </w:r>
      <w:r w:rsidRPr="00816357">
        <w:rPr>
          <w:rtl/>
        </w:rPr>
        <w:t>لتحديثها</w:t>
      </w:r>
    </w:p>
    <w:p w14:paraId="6A33EBC5" w14:textId="77777777" w:rsidR="00816357" w:rsidRPr="00816357" w:rsidRDefault="00816357" w:rsidP="00816357">
      <w:pPr>
        <w:numPr>
          <w:ilvl w:val="0"/>
          <w:numId w:val="11"/>
        </w:numPr>
        <w:bidi/>
      </w:pPr>
      <w:r w:rsidRPr="00816357">
        <w:rPr>
          <w:rtl/>
        </w:rPr>
        <w:t>عند استدعاء</w:t>
      </w:r>
      <w:r w:rsidRPr="00816357">
        <w:t xml:space="preserve"> setter:</w:t>
      </w:r>
    </w:p>
    <w:p w14:paraId="64E8C898" w14:textId="77777777" w:rsidR="00816357" w:rsidRPr="00816357" w:rsidRDefault="00816357" w:rsidP="00816357">
      <w:pPr>
        <w:numPr>
          <w:ilvl w:val="1"/>
          <w:numId w:val="11"/>
        </w:numPr>
        <w:bidi/>
      </w:pPr>
      <w:r w:rsidRPr="00816357">
        <w:t xml:space="preserve">React </w:t>
      </w:r>
      <w:r w:rsidRPr="00816357">
        <w:rPr>
          <w:rtl/>
        </w:rPr>
        <w:t>تقارن القيمة الجديدة بالقديمة</w:t>
      </w:r>
    </w:p>
    <w:p w14:paraId="51645BDD" w14:textId="77777777" w:rsidR="00816357" w:rsidRPr="00816357" w:rsidRDefault="00816357" w:rsidP="00816357">
      <w:pPr>
        <w:numPr>
          <w:ilvl w:val="1"/>
          <w:numId w:val="11"/>
        </w:numPr>
        <w:bidi/>
      </w:pPr>
      <w:r w:rsidRPr="00816357">
        <w:rPr>
          <w:rtl/>
        </w:rPr>
        <w:t>إذا اختلفت → تعمل</w:t>
      </w:r>
      <w:r w:rsidRPr="00816357">
        <w:t xml:space="preserve"> re-render</w:t>
      </w:r>
    </w:p>
    <w:p w14:paraId="122515AA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🎯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الهدف</w:t>
      </w:r>
    </w:p>
    <w:p w14:paraId="33BCCF35" w14:textId="77777777" w:rsidR="00816357" w:rsidRPr="00816357" w:rsidRDefault="00816357" w:rsidP="00816357">
      <w:pPr>
        <w:numPr>
          <w:ilvl w:val="0"/>
          <w:numId w:val="12"/>
        </w:numPr>
        <w:bidi/>
      </w:pPr>
      <w:r w:rsidRPr="00816357">
        <w:rPr>
          <w:rtl/>
        </w:rPr>
        <w:t>ربط البيانات مع الـ</w:t>
      </w:r>
      <w:r w:rsidRPr="00816357">
        <w:t xml:space="preserve"> UI </w:t>
      </w:r>
      <w:r w:rsidRPr="00816357">
        <w:rPr>
          <w:rtl/>
        </w:rPr>
        <w:t>بشكل ديناميكي</w:t>
      </w:r>
      <w:r w:rsidRPr="00816357">
        <w:t>.</w:t>
      </w:r>
    </w:p>
    <w:p w14:paraId="6D6603C9" w14:textId="77777777" w:rsidR="00816357" w:rsidRPr="00816357" w:rsidRDefault="00816357" w:rsidP="00816357">
      <w:pPr>
        <w:numPr>
          <w:ilvl w:val="0"/>
          <w:numId w:val="12"/>
        </w:numPr>
        <w:bidi/>
      </w:pPr>
      <w:r w:rsidRPr="00816357">
        <w:rPr>
          <w:rtl/>
        </w:rPr>
        <w:t>أي تعديل في البيانات يظهر فورًا</w:t>
      </w:r>
      <w:r w:rsidRPr="00816357">
        <w:t>.</w:t>
      </w:r>
    </w:p>
    <w:p w14:paraId="7DAC268F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✨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مثال</w:t>
      </w:r>
      <w:r w:rsidRPr="00816357">
        <w:rPr>
          <w:b/>
          <w:bCs/>
        </w:rPr>
        <w:t>:</w:t>
      </w:r>
    </w:p>
    <w:p w14:paraId="5050358F" w14:textId="77777777" w:rsidR="00816357" w:rsidRPr="00816357" w:rsidRDefault="00816357" w:rsidP="00816357">
      <w:pPr>
        <w:bidi/>
      </w:pPr>
      <w:r w:rsidRPr="00816357">
        <w:t xml:space="preserve">const [count, </w:t>
      </w:r>
      <w:proofErr w:type="spellStart"/>
      <w:r w:rsidRPr="00816357">
        <w:t>setCount</w:t>
      </w:r>
      <w:proofErr w:type="spellEnd"/>
      <w:r w:rsidRPr="00816357">
        <w:t xml:space="preserve">] = </w:t>
      </w:r>
      <w:proofErr w:type="spellStart"/>
      <w:proofErr w:type="gramStart"/>
      <w:r w:rsidRPr="00816357">
        <w:t>useState</w:t>
      </w:r>
      <w:proofErr w:type="spellEnd"/>
      <w:r w:rsidRPr="00816357">
        <w:t>(</w:t>
      </w:r>
      <w:proofErr w:type="gramEnd"/>
      <w:r w:rsidRPr="00816357">
        <w:t>0</w:t>
      </w:r>
      <w:proofErr w:type="gramStart"/>
      <w:r w:rsidRPr="00816357">
        <w:t>);</w:t>
      </w:r>
      <w:proofErr w:type="gramEnd"/>
    </w:p>
    <w:p w14:paraId="3023814C" w14:textId="77777777" w:rsidR="00816357" w:rsidRPr="00816357" w:rsidRDefault="00816357" w:rsidP="00816357">
      <w:pPr>
        <w:bidi/>
      </w:pPr>
      <w:r w:rsidRPr="00816357">
        <w:t xml:space="preserve">&lt;button </w:t>
      </w:r>
      <w:proofErr w:type="spellStart"/>
      <w:r w:rsidRPr="00816357">
        <w:t>onClick</w:t>
      </w:r>
      <w:proofErr w:type="spellEnd"/>
      <w:proofErr w:type="gramStart"/>
      <w:r w:rsidRPr="00816357">
        <w:t>={</w:t>
      </w:r>
      <w:proofErr w:type="gramEnd"/>
      <w:r w:rsidRPr="00816357">
        <w:t xml:space="preserve">() =&gt; </w:t>
      </w:r>
      <w:proofErr w:type="spellStart"/>
      <w:proofErr w:type="gramStart"/>
      <w:r w:rsidRPr="00816357">
        <w:t>setCount</w:t>
      </w:r>
      <w:proofErr w:type="spellEnd"/>
      <w:r w:rsidRPr="00816357">
        <w:t>(</w:t>
      </w:r>
      <w:proofErr w:type="gramEnd"/>
      <w:r w:rsidRPr="00816357">
        <w:t xml:space="preserve">count + </w:t>
      </w:r>
      <w:proofErr w:type="gramStart"/>
      <w:r w:rsidRPr="00816357">
        <w:t>1)}</w:t>
      </w:r>
      <w:proofErr w:type="gramEnd"/>
      <w:r w:rsidRPr="00816357">
        <w:t>&gt;+&lt;/button&gt;</w:t>
      </w:r>
    </w:p>
    <w:p w14:paraId="5D240BFC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🔑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ملاحظات مهمة</w:t>
      </w:r>
    </w:p>
    <w:p w14:paraId="4AECB869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b/>
          <w:bCs/>
          <w:rtl/>
        </w:rPr>
        <w:t>القيمة الابتدائية</w:t>
      </w:r>
      <w:r w:rsidRPr="00816357">
        <w:rPr>
          <w:rtl/>
        </w:rPr>
        <w:t xml:space="preserve"> تستخدم فقط عند أول</w:t>
      </w:r>
      <w:r w:rsidRPr="00816357">
        <w:t xml:space="preserve"> render.</w:t>
      </w:r>
    </w:p>
    <w:p w14:paraId="766B6344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rtl/>
        </w:rPr>
        <w:t>ممكن تكون القيمة</w:t>
      </w:r>
      <w:r w:rsidRPr="00816357">
        <w:t>: Number, String, Boolean, Array, Object, Function.</w:t>
      </w:r>
    </w:p>
    <w:p w14:paraId="10CC20B7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rtl/>
        </w:rPr>
        <w:t xml:space="preserve">التحديث </w:t>
      </w:r>
      <w:r w:rsidRPr="00816357">
        <w:rPr>
          <w:b/>
          <w:bCs/>
        </w:rPr>
        <w:t>Asynchronous</w:t>
      </w:r>
      <w:r w:rsidRPr="00816357">
        <w:t xml:space="preserve"> (</w:t>
      </w:r>
      <w:r w:rsidRPr="00816357">
        <w:rPr>
          <w:rtl/>
        </w:rPr>
        <w:t>غير فوري</w:t>
      </w:r>
      <w:r w:rsidRPr="00816357">
        <w:t>).</w:t>
      </w:r>
    </w:p>
    <w:p w14:paraId="020FCD73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rtl/>
        </w:rPr>
        <w:t>لو التحديث يعتمد على القيمة السابقة → استعملي</w:t>
      </w:r>
      <w:r w:rsidRPr="00816357">
        <w:t xml:space="preserve"> callback:</w:t>
      </w:r>
    </w:p>
    <w:p w14:paraId="33495466" w14:textId="77777777" w:rsidR="00816357" w:rsidRPr="00816357" w:rsidRDefault="00816357" w:rsidP="00816357">
      <w:pPr>
        <w:numPr>
          <w:ilvl w:val="0"/>
          <w:numId w:val="13"/>
        </w:numPr>
        <w:bidi/>
      </w:pPr>
      <w:proofErr w:type="spellStart"/>
      <w:proofErr w:type="gramStart"/>
      <w:r w:rsidRPr="00816357">
        <w:t>setCount</w:t>
      </w:r>
      <w:proofErr w:type="spellEnd"/>
      <w:r w:rsidRPr="00816357">
        <w:t>(</w:t>
      </w:r>
      <w:proofErr w:type="spellStart"/>
      <w:proofErr w:type="gramEnd"/>
      <w:r w:rsidRPr="00816357">
        <w:t>prev</w:t>
      </w:r>
      <w:proofErr w:type="spellEnd"/>
      <w:r w:rsidRPr="00816357">
        <w:t xml:space="preserve"> =&gt; </w:t>
      </w:r>
      <w:proofErr w:type="spellStart"/>
      <w:r w:rsidRPr="00816357">
        <w:t>prev</w:t>
      </w:r>
      <w:proofErr w:type="spellEnd"/>
      <w:r w:rsidRPr="00816357">
        <w:t xml:space="preserve"> + 1</w:t>
      </w:r>
      <w:proofErr w:type="gramStart"/>
      <w:r w:rsidRPr="00816357">
        <w:t>);</w:t>
      </w:r>
      <w:proofErr w:type="gramEnd"/>
    </w:p>
    <w:p w14:paraId="1F379990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rtl/>
        </w:rPr>
        <w:t>إذا القيمة نفسها → ما بصير</w:t>
      </w:r>
      <w:r w:rsidRPr="00816357">
        <w:t xml:space="preserve"> re-render.</w:t>
      </w:r>
    </w:p>
    <w:p w14:paraId="330ADEE3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rtl/>
        </w:rPr>
        <w:t>لازم تستدعي</w:t>
      </w:r>
      <w:r w:rsidRPr="00816357">
        <w:t xml:space="preserve"> </w:t>
      </w:r>
      <w:proofErr w:type="spellStart"/>
      <w:r w:rsidRPr="00816357">
        <w:t>useState</w:t>
      </w:r>
      <w:proofErr w:type="spellEnd"/>
      <w:r w:rsidRPr="00816357">
        <w:t xml:space="preserve"> </w:t>
      </w:r>
      <w:r w:rsidRPr="00816357">
        <w:rPr>
          <w:b/>
          <w:bCs/>
          <w:rtl/>
        </w:rPr>
        <w:t>داخل</w:t>
      </w:r>
      <w:r w:rsidRPr="00816357">
        <w:rPr>
          <w:b/>
          <w:bCs/>
        </w:rPr>
        <w:t xml:space="preserve"> Component function </w:t>
      </w:r>
      <w:r w:rsidRPr="00816357">
        <w:rPr>
          <w:b/>
          <w:bCs/>
          <w:rtl/>
        </w:rPr>
        <w:t>أو</w:t>
      </w:r>
      <w:r w:rsidRPr="00816357">
        <w:rPr>
          <w:b/>
          <w:bCs/>
        </w:rPr>
        <w:t xml:space="preserve"> Custom Hook </w:t>
      </w:r>
      <w:r w:rsidRPr="00816357">
        <w:rPr>
          <w:b/>
          <w:bCs/>
          <w:rtl/>
        </w:rPr>
        <w:t>فقط</w:t>
      </w:r>
      <w:r w:rsidRPr="00816357">
        <w:t>.</w:t>
      </w:r>
    </w:p>
    <w:p w14:paraId="43157F6F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lastRenderedPageBreak/>
        <w:t xml:space="preserve">React </w:t>
      </w:r>
      <w:proofErr w:type="spellStart"/>
      <w:r w:rsidRPr="00816357">
        <w:rPr>
          <w:rtl/>
        </w:rPr>
        <w:t>بتعمل</w:t>
      </w:r>
      <w:proofErr w:type="spellEnd"/>
      <w:r w:rsidRPr="00816357">
        <w:rPr>
          <w:rtl/>
        </w:rPr>
        <w:t xml:space="preserve"> </w:t>
      </w:r>
      <w:r w:rsidRPr="00816357">
        <w:rPr>
          <w:b/>
          <w:bCs/>
        </w:rPr>
        <w:t>Batching updates</w:t>
      </w:r>
      <w:r w:rsidRPr="00816357">
        <w:t xml:space="preserve"> </w:t>
      </w:r>
      <w:r w:rsidRPr="00816357">
        <w:rPr>
          <w:rtl/>
        </w:rPr>
        <w:t>لتجميع التحديثات</w:t>
      </w:r>
      <w:r w:rsidRPr="00816357">
        <w:t>.</w:t>
      </w:r>
    </w:p>
    <w:p w14:paraId="2AC69E6A" w14:textId="77777777" w:rsidR="00816357" w:rsidRPr="00816357" w:rsidRDefault="00816357" w:rsidP="00816357">
      <w:pPr>
        <w:numPr>
          <w:ilvl w:val="0"/>
          <w:numId w:val="13"/>
        </w:numPr>
        <w:bidi/>
      </w:pPr>
      <w:r w:rsidRPr="00816357">
        <w:rPr>
          <w:rtl/>
        </w:rPr>
        <w:t>مع</w:t>
      </w:r>
      <w:r w:rsidRPr="00816357">
        <w:t xml:space="preserve"> Objects/Arrays → </w:t>
      </w:r>
      <w:r w:rsidRPr="00816357">
        <w:rPr>
          <w:rtl/>
        </w:rPr>
        <w:t>لازم تستخدمي نسخة جديدة</w:t>
      </w:r>
      <w:r w:rsidRPr="00816357">
        <w:t xml:space="preserve"> (immutability).</w:t>
      </w:r>
    </w:p>
    <w:p w14:paraId="20B8213A" w14:textId="77777777" w:rsidR="00816357" w:rsidRPr="00816357" w:rsidRDefault="00816357" w:rsidP="00816357">
      <w:pPr>
        <w:bidi/>
      </w:pPr>
      <w:r w:rsidRPr="00816357">
        <w:pict w14:anchorId="6079169F">
          <v:rect id="_x0000_i1055" style="width:0;height:1.5pt" o:hralign="right" o:hrstd="t" o:hr="t" fillcolor="#a0a0a0" stroked="f"/>
        </w:pict>
      </w:r>
    </w:p>
    <w:p w14:paraId="52DF63F1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b/>
          <w:bCs/>
        </w:rPr>
        <w:t>2️</w:t>
      </w:r>
      <w:r w:rsidRPr="00816357">
        <w:rPr>
          <w:rFonts w:ascii="Segoe UI Symbol" w:hAnsi="Segoe UI Symbol" w:cs="Segoe UI Symbol"/>
          <w:b/>
          <w:bCs/>
        </w:rPr>
        <w:t>⃣</w:t>
      </w:r>
      <w:r w:rsidRPr="00816357">
        <w:rPr>
          <w:b/>
          <w:bCs/>
        </w:rPr>
        <w:t xml:space="preserve"> </w:t>
      </w:r>
      <w:proofErr w:type="spellStart"/>
      <w:proofErr w:type="gramStart"/>
      <w:r w:rsidRPr="00816357">
        <w:rPr>
          <w:b/>
          <w:bCs/>
        </w:rPr>
        <w:t>useEffect</w:t>
      </w:r>
      <w:proofErr w:type="spellEnd"/>
      <w:r w:rsidRPr="00816357">
        <w:rPr>
          <w:b/>
          <w:bCs/>
        </w:rPr>
        <w:t>(</w:t>
      </w:r>
      <w:proofErr w:type="gramEnd"/>
      <w:r w:rsidRPr="00816357">
        <w:rPr>
          <w:b/>
          <w:bCs/>
        </w:rPr>
        <w:t>) Hook</w:t>
      </w:r>
    </w:p>
    <w:p w14:paraId="5F0A0564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✅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التعريف</w:t>
      </w:r>
    </w:p>
    <w:p w14:paraId="1E7DBC4D" w14:textId="77777777" w:rsidR="00816357" w:rsidRPr="00816357" w:rsidRDefault="00816357" w:rsidP="00816357">
      <w:pPr>
        <w:numPr>
          <w:ilvl w:val="0"/>
          <w:numId w:val="14"/>
        </w:numPr>
        <w:bidi/>
      </w:pPr>
      <w:r w:rsidRPr="00816357">
        <w:t xml:space="preserve">Hook </w:t>
      </w:r>
      <w:r w:rsidRPr="00816357">
        <w:rPr>
          <w:rtl/>
        </w:rPr>
        <w:t xml:space="preserve">لإدارة </w:t>
      </w:r>
      <w:r w:rsidRPr="00816357">
        <w:rPr>
          <w:b/>
          <w:bCs/>
        </w:rPr>
        <w:t>Side Effects</w:t>
      </w:r>
      <w:r w:rsidRPr="00816357">
        <w:t xml:space="preserve"> (</w:t>
      </w:r>
      <w:r w:rsidRPr="00816357">
        <w:rPr>
          <w:rtl/>
        </w:rPr>
        <w:t>أشياء تحصل خارج الـ</w:t>
      </w:r>
      <w:r w:rsidRPr="00816357">
        <w:t xml:space="preserve"> render).</w:t>
      </w:r>
    </w:p>
    <w:p w14:paraId="58AD89D2" w14:textId="77777777" w:rsidR="00816357" w:rsidRPr="00816357" w:rsidRDefault="00816357" w:rsidP="00816357">
      <w:pPr>
        <w:numPr>
          <w:ilvl w:val="0"/>
          <w:numId w:val="14"/>
        </w:numPr>
        <w:bidi/>
      </w:pPr>
      <w:r w:rsidRPr="00816357">
        <w:rPr>
          <w:rtl/>
        </w:rPr>
        <w:t>أمثلة: جلب بيانات من</w:t>
      </w:r>
      <w:r w:rsidRPr="00816357">
        <w:t xml:space="preserve"> API</w:t>
      </w:r>
      <w:r w:rsidRPr="00816357">
        <w:rPr>
          <w:rtl/>
        </w:rPr>
        <w:t>، التفاعل مع</w:t>
      </w:r>
      <w:r w:rsidRPr="00816357">
        <w:t xml:space="preserve"> DOM</w:t>
      </w:r>
      <w:r w:rsidRPr="00816357">
        <w:rPr>
          <w:rtl/>
        </w:rPr>
        <w:t xml:space="preserve">، </w:t>
      </w:r>
      <w:r w:rsidRPr="00816357">
        <w:t>timers</w:t>
      </w:r>
      <w:r w:rsidRPr="00816357">
        <w:rPr>
          <w:rtl/>
        </w:rPr>
        <w:t xml:space="preserve">، </w:t>
      </w:r>
      <w:r w:rsidRPr="00816357">
        <w:t>subscriptions.</w:t>
      </w:r>
    </w:p>
    <w:p w14:paraId="148D31CE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⚙️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الصيغة</w:t>
      </w:r>
      <w:r w:rsidRPr="00816357">
        <w:rPr>
          <w:b/>
          <w:bCs/>
        </w:rPr>
        <w:t>:</w:t>
      </w:r>
    </w:p>
    <w:p w14:paraId="07BC70A0" w14:textId="77777777" w:rsidR="00816357" w:rsidRPr="00816357" w:rsidRDefault="00816357" w:rsidP="00816357">
      <w:pPr>
        <w:bidi/>
      </w:pPr>
      <w:proofErr w:type="spellStart"/>
      <w:proofErr w:type="gramStart"/>
      <w:r w:rsidRPr="00816357">
        <w:t>useEffect</w:t>
      </w:r>
      <w:proofErr w:type="spellEnd"/>
      <w:r w:rsidRPr="00816357">
        <w:t>(</w:t>
      </w:r>
      <w:proofErr w:type="gramEnd"/>
      <w:r w:rsidRPr="00816357">
        <w:t>() =&gt; {</w:t>
      </w:r>
    </w:p>
    <w:p w14:paraId="633953DC" w14:textId="14557A3D" w:rsidR="00816357" w:rsidRPr="00816357" w:rsidRDefault="00816357" w:rsidP="00816357">
      <w:pPr>
        <w:bidi/>
      </w:pPr>
      <w:r w:rsidRPr="00816357">
        <w:t>// setup logic</w:t>
      </w:r>
    </w:p>
    <w:p w14:paraId="2952FF6E" w14:textId="2E3F23DE" w:rsidR="00816357" w:rsidRPr="00816357" w:rsidRDefault="00816357" w:rsidP="00816357">
      <w:pPr>
        <w:bidi/>
      </w:pPr>
      <w:r w:rsidRPr="00816357">
        <w:t>return () =&gt; {</w:t>
      </w:r>
    </w:p>
    <w:p w14:paraId="701DF700" w14:textId="474FCDD8" w:rsidR="00816357" w:rsidRPr="00816357" w:rsidRDefault="00816357" w:rsidP="00816357">
      <w:pPr>
        <w:bidi/>
      </w:pPr>
      <w:r w:rsidRPr="00816357">
        <w:t>// cleanup logic</w:t>
      </w:r>
    </w:p>
    <w:p w14:paraId="4899A540" w14:textId="5B98BB46" w:rsidR="00816357" w:rsidRPr="00816357" w:rsidRDefault="00816357" w:rsidP="00816357">
      <w:pPr>
        <w:bidi/>
      </w:pPr>
      <w:r w:rsidRPr="00816357">
        <w:t>};</w:t>
      </w:r>
    </w:p>
    <w:p w14:paraId="4965519B" w14:textId="77777777" w:rsidR="00816357" w:rsidRPr="00816357" w:rsidRDefault="00816357" w:rsidP="00816357">
      <w:pPr>
        <w:bidi/>
        <w:rPr>
          <w:rFonts w:hint="cs"/>
          <w:rtl/>
        </w:rPr>
      </w:pPr>
      <w:r w:rsidRPr="00816357">
        <w:t>}, [dependencies]</w:t>
      </w:r>
      <w:proofErr w:type="gramStart"/>
      <w:r w:rsidRPr="00816357">
        <w:t>);</w:t>
      </w:r>
      <w:proofErr w:type="gramEnd"/>
    </w:p>
    <w:p w14:paraId="4EF87A7A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🎯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الاستخدامات</w:t>
      </w:r>
    </w:p>
    <w:p w14:paraId="2D7F8BFD" w14:textId="77777777" w:rsidR="00816357" w:rsidRPr="00816357" w:rsidRDefault="00816357" w:rsidP="00816357">
      <w:pPr>
        <w:numPr>
          <w:ilvl w:val="0"/>
          <w:numId w:val="15"/>
        </w:numPr>
        <w:bidi/>
      </w:pPr>
      <w:r w:rsidRPr="00816357">
        <w:t xml:space="preserve">[] → </w:t>
      </w:r>
      <w:r w:rsidRPr="00816357">
        <w:rPr>
          <w:rtl/>
        </w:rPr>
        <w:t>مرة وحدة عند</w:t>
      </w:r>
      <w:r w:rsidRPr="00816357">
        <w:t xml:space="preserve"> mount.</w:t>
      </w:r>
    </w:p>
    <w:p w14:paraId="112A3172" w14:textId="77777777" w:rsidR="00816357" w:rsidRPr="00816357" w:rsidRDefault="00816357" w:rsidP="00816357">
      <w:pPr>
        <w:numPr>
          <w:ilvl w:val="0"/>
          <w:numId w:val="15"/>
        </w:numPr>
        <w:bidi/>
      </w:pPr>
      <w:r w:rsidRPr="00816357">
        <w:t xml:space="preserve">[x, y] → </w:t>
      </w:r>
      <w:r w:rsidRPr="00816357">
        <w:rPr>
          <w:rtl/>
        </w:rPr>
        <w:t>كل ما تتغير</w:t>
      </w:r>
      <w:r w:rsidRPr="00816357">
        <w:t xml:space="preserve"> x </w:t>
      </w:r>
      <w:r w:rsidRPr="00816357">
        <w:rPr>
          <w:rtl/>
        </w:rPr>
        <w:t>أو</w:t>
      </w:r>
      <w:r w:rsidRPr="00816357">
        <w:t xml:space="preserve"> y.</w:t>
      </w:r>
    </w:p>
    <w:p w14:paraId="1AB78F4C" w14:textId="77777777" w:rsidR="00816357" w:rsidRPr="00816357" w:rsidRDefault="00816357" w:rsidP="00816357">
      <w:pPr>
        <w:numPr>
          <w:ilvl w:val="0"/>
          <w:numId w:val="15"/>
        </w:numPr>
        <w:bidi/>
      </w:pPr>
      <w:r w:rsidRPr="00816357">
        <w:rPr>
          <w:rtl/>
        </w:rPr>
        <w:t>بدون [] → بعد كل</w:t>
      </w:r>
      <w:r w:rsidRPr="00816357">
        <w:t xml:space="preserve"> render.</w:t>
      </w:r>
    </w:p>
    <w:p w14:paraId="0F0128E2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✨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أمثلة</w:t>
      </w:r>
      <w:r w:rsidRPr="00816357">
        <w:rPr>
          <w:b/>
          <w:bCs/>
        </w:rPr>
        <w:t>:</w:t>
      </w:r>
    </w:p>
    <w:p w14:paraId="3A8A2A83" w14:textId="77777777" w:rsidR="00816357" w:rsidRPr="00816357" w:rsidRDefault="00816357" w:rsidP="00816357">
      <w:pPr>
        <w:bidi/>
      </w:pPr>
      <w:r w:rsidRPr="00816357">
        <w:t>/</w:t>
      </w:r>
      <w:proofErr w:type="gramStart"/>
      <w:r w:rsidRPr="00816357">
        <w:t xml:space="preserve">/ </w:t>
      </w:r>
      <w:r w:rsidRPr="00816357">
        <w:rPr>
          <w:rFonts w:ascii="Segoe UI Emoji" w:hAnsi="Segoe UI Emoji" w:cs="Segoe UI Emoji"/>
        </w:rPr>
        <w:t>⏳</w:t>
      </w:r>
      <w:r w:rsidRPr="00816357">
        <w:t xml:space="preserve"> Mount</w:t>
      </w:r>
      <w:proofErr w:type="gramEnd"/>
      <w:r w:rsidRPr="00816357">
        <w:t xml:space="preserve"> </w:t>
      </w:r>
      <w:r w:rsidRPr="00816357">
        <w:rPr>
          <w:rtl/>
        </w:rPr>
        <w:t>مرة وحدة</w:t>
      </w:r>
    </w:p>
    <w:p w14:paraId="618DB735" w14:textId="77777777" w:rsidR="00816357" w:rsidRPr="00816357" w:rsidRDefault="00816357" w:rsidP="00816357">
      <w:pPr>
        <w:bidi/>
      </w:pPr>
      <w:proofErr w:type="spellStart"/>
      <w:proofErr w:type="gramStart"/>
      <w:r w:rsidRPr="00816357">
        <w:t>useEffect</w:t>
      </w:r>
      <w:proofErr w:type="spellEnd"/>
      <w:r w:rsidRPr="00816357">
        <w:t>(</w:t>
      </w:r>
      <w:proofErr w:type="gramEnd"/>
      <w:r w:rsidRPr="00816357">
        <w:t>() =&gt; console.log("Mounted"), []</w:t>
      </w:r>
      <w:proofErr w:type="gramStart"/>
      <w:r w:rsidRPr="00816357">
        <w:t>);</w:t>
      </w:r>
      <w:proofErr w:type="gramEnd"/>
    </w:p>
    <w:p w14:paraId="14BA615F" w14:textId="77777777" w:rsidR="00816357" w:rsidRPr="00816357" w:rsidRDefault="00816357" w:rsidP="00816357">
      <w:pPr>
        <w:bidi/>
      </w:pPr>
    </w:p>
    <w:p w14:paraId="4D362951" w14:textId="77777777" w:rsidR="00816357" w:rsidRPr="00816357" w:rsidRDefault="00816357" w:rsidP="00816357">
      <w:pPr>
        <w:bidi/>
      </w:pPr>
      <w:r w:rsidRPr="00816357">
        <w:t xml:space="preserve">// </w:t>
      </w:r>
      <w:r w:rsidRPr="00816357">
        <w:rPr>
          <w:rFonts w:ascii="Segoe UI Emoji" w:hAnsi="Segoe UI Emoji" w:cs="Segoe UI Emoji"/>
        </w:rPr>
        <w:t>📡</w:t>
      </w:r>
      <w:r w:rsidRPr="00816357">
        <w:t xml:space="preserve"> </w:t>
      </w:r>
      <w:r w:rsidRPr="00816357">
        <w:rPr>
          <w:rtl/>
        </w:rPr>
        <w:t>عند تغير</w:t>
      </w:r>
      <w:r w:rsidRPr="00816357">
        <w:t xml:space="preserve"> count</w:t>
      </w:r>
    </w:p>
    <w:p w14:paraId="31DBDDEC" w14:textId="77777777" w:rsidR="00816357" w:rsidRPr="00816357" w:rsidRDefault="00816357" w:rsidP="00816357">
      <w:pPr>
        <w:bidi/>
      </w:pPr>
      <w:proofErr w:type="spellStart"/>
      <w:proofErr w:type="gramStart"/>
      <w:r w:rsidRPr="00816357">
        <w:t>useEffect</w:t>
      </w:r>
      <w:proofErr w:type="spellEnd"/>
      <w:r w:rsidRPr="00816357">
        <w:t>(</w:t>
      </w:r>
      <w:proofErr w:type="gramEnd"/>
      <w:r w:rsidRPr="00816357">
        <w:t>() =&gt; console.log(count), [count]</w:t>
      </w:r>
      <w:proofErr w:type="gramStart"/>
      <w:r w:rsidRPr="00816357">
        <w:t>);</w:t>
      </w:r>
      <w:proofErr w:type="gramEnd"/>
    </w:p>
    <w:p w14:paraId="5ADD63E0" w14:textId="77777777" w:rsidR="00816357" w:rsidRPr="00816357" w:rsidRDefault="00816357" w:rsidP="00816357">
      <w:pPr>
        <w:bidi/>
      </w:pPr>
    </w:p>
    <w:p w14:paraId="7A4D6A9A" w14:textId="77777777" w:rsidR="00816357" w:rsidRPr="00816357" w:rsidRDefault="00816357" w:rsidP="00816357">
      <w:pPr>
        <w:bidi/>
      </w:pPr>
      <w:r w:rsidRPr="00816357">
        <w:lastRenderedPageBreak/>
        <w:t>/</w:t>
      </w:r>
      <w:proofErr w:type="gramStart"/>
      <w:r w:rsidRPr="00816357">
        <w:t xml:space="preserve">/ </w:t>
      </w:r>
      <w:r w:rsidRPr="00816357">
        <w:rPr>
          <w:rFonts w:ascii="Segoe UI Emoji" w:hAnsi="Segoe UI Emoji" w:cs="Segoe UI Emoji"/>
        </w:rPr>
        <w:t>🧹</w:t>
      </w:r>
      <w:r w:rsidRPr="00816357">
        <w:t xml:space="preserve"> Cleanup </w:t>
      </w:r>
      <w:r w:rsidRPr="00816357">
        <w:rPr>
          <w:rtl/>
        </w:rPr>
        <w:t>مع</w:t>
      </w:r>
      <w:proofErr w:type="gramEnd"/>
      <w:r w:rsidRPr="00816357">
        <w:t xml:space="preserve"> interval</w:t>
      </w:r>
    </w:p>
    <w:p w14:paraId="06FF9B2C" w14:textId="77777777" w:rsidR="00816357" w:rsidRPr="00816357" w:rsidRDefault="00816357" w:rsidP="00816357">
      <w:pPr>
        <w:bidi/>
      </w:pPr>
      <w:proofErr w:type="spellStart"/>
      <w:proofErr w:type="gramStart"/>
      <w:r w:rsidRPr="00816357">
        <w:t>useEffect</w:t>
      </w:r>
      <w:proofErr w:type="spellEnd"/>
      <w:r w:rsidRPr="00816357">
        <w:t>(</w:t>
      </w:r>
      <w:proofErr w:type="gramEnd"/>
      <w:r w:rsidRPr="00816357">
        <w:t>() =&gt; {</w:t>
      </w:r>
    </w:p>
    <w:p w14:paraId="16F098F7" w14:textId="0D55442D" w:rsidR="00816357" w:rsidRPr="00816357" w:rsidRDefault="00816357" w:rsidP="00816357">
      <w:pPr>
        <w:bidi/>
      </w:pPr>
      <w:r w:rsidRPr="00816357">
        <w:t xml:space="preserve">const timer = </w:t>
      </w:r>
      <w:proofErr w:type="spellStart"/>
      <w:proofErr w:type="gramStart"/>
      <w:r w:rsidRPr="00816357">
        <w:t>setInterval</w:t>
      </w:r>
      <w:proofErr w:type="spellEnd"/>
      <w:r w:rsidRPr="00816357">
        <w:t>(</w:t>
      </w:r>
      <w:proofErr w:type="gramEnd"/>
      <w:r w:rsidRPr="00816357">
        <w:t>() =&gt; console.log("tick"), 1000</w:t>
      </w:r>
      <w:proofErr w:type="gramStart"/>
      <w:r w:rsidRPr="00816357">
        <w:t>);</w:t>
      </w:r>
      <w:proofErr w:type="gramEnd"/>
    </w:p>
    <w:p w14:paraId="2728F521" w14:textId="1B251A5D" w:rsidR="00816357" w:rsidRPr="00816357" w:rsidRDefault="00816357" w:rsidP="00816357">
      <w:pPr>
        <w:bidi/>
      </w:pPr>
      <w:r w:rsidRPr="00816357">
        <w:t xml:space="preserve">return () =&gt; </w:t>
      </w:r>
      <w:proofErr w:type="spellStart"/>
      <w:r w:rsidRPr="00816357">
        <w:t>clearInterval</w:t>
      </w:r>
      <w:proofErr w:type="spellEnd"/>
      <w:r w:rsidRPr="00816357">
        <w:t>(timer</w:t>
      </w:r>
      <w:proofErr w:type="gramStart"/>
      <w:r w:rsidRPr="00816357">
        <w:t>);</w:t>
      </w:r>
      <w:proofErr w:type="gramEnd"/>
    </w:p>
    <w:p w14:paraId="6950ABB5" w14:textId="77777777" w:rsidR="00816357" w:rsidRPr="00816357" w:rsidRDefault="00816357" w:rsidP="00816357">
      <w:pPr>
        <w:bidi/>
      </w:pPr>
      <w:r w:rsidRPr="00816357">
        <w:t>}, []);</w:t>
      </w:r>
    </w:p>
    <w:p w14:paraId="56D82BD9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🔑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النقاط المهمة</w:t>
      </w:r>
    </w:p>
    <w:p w14:paraId="3E170FA7" w14:textId="77777777" w:rsidR="00816357" w:rsidRPr="00816357" w:rsidRDefault="00816357" w:rsidP="00816357">
      <w:pPr>
        <w:numPr>
          <w:ilvl w:val="0"/>
          <w:numId w:val="16"/>
        </w:numPr>
        <w:bidi/>
      </w:pPr>
      <w:r w:rsidRPr="00816357">
        <w:rPr>
          <w:rtl/>
        </w:rPr>
        <w:t>يتنفذ دائمًا بعد</w:t>
      </w:r>
      <w:r w:rsidRPr="00816357">
        <w:t xml:space="preserve"> render (</w:t>
      </w:r>
      <w:r w:rsidRPr="00816357">
        <w:rPr>
          <w:rtl/>
        </w:rPr>
        <w:t>مش أثناءه</w:t>
      </w:r>
      <w:r w:rsidRPr="00816357">
        <w:t>).</w:t>
      </w:r>
    </w:p>
    <w:p w14:paraId="15C0621F" w14:textId="77777777" w:rsidR="00816357" w:rsidRPr="00816357" w:rsidRDefault="00816357" w:rsidP="00816357">
      <w:pPr>
        <w:numPr>
          <w:ilvl w:val="0"/>
          <w:numId w:val="16"/>
        </w:numPr>
        <w:bidi/>
      </w:pPr>
      <w:r w:rsidRPr="00816357">
        <w:rPr>
          <w:rtl/>
        </w:rPr>
        <w:t>لازم تضيف كل المتغيرات المستخدمة بالـ</w:t>
      </w:r>
      <w:r w:rsidRPr="00816357">
        <w:t xml:space="preserve"> effect </w:t>
      </w:r>
      <w:r w:rsidRPr="00816357">
        <w:rPr>
          <w:rtl/>
        </w:rPr>
        <w:t>داخل</w:t>
      </w:r>
      <w:r w:rsidRPr="00816357">
        <w:t xml:space="preserve"> dependencies.</w:t>
      </w:r>
    </w:p>
    <w:p w14:paraId="1080FAAF" w14:textId="77777777" w:rsidR="00816357" w:rsidRPr="00816357" w:rsidRDefault="00816357" w:rsidP="00816357">
      <w:pPr>
        <w:numPr>
          <w:ilvl w:val="0"/>
          <w:numId w:val="16"/>
        </w:numPr>
        <w:bidi/>
      </w:pPr>
      <w:r w:rsidRPr="00816357">
        <w:rPr>
          <w:rtl/>
        </w:rPr>
        <w:t>ممكن يكون عندك أكثر من</w:t>
      </w:r>
      <w:r w:rsidRPr="00816357">
        <w:t xml:space="preserve"> </w:t>
      </w:r>
      <w:proofErr w:type="spellStart"/>
      <w:r w:rsidRPr="00816357">
        <w:t>useEffect</w:t>
      </w:r>
      <w:proofErr w:type="spellEnd"/>
      <w:r w:rsidRPr="00816357">
        <w:t xml:space="preserve"> </w:t>
      </w:r>
      <w:r w:rsidRPr="00816357">
        <w:rPr>
          <w:rtl/>
        </w:rPr>
        <w:t>بنفس الـ</w:t>
      </w:r>
      <w:r w:rsidRPr="00816357">
        <w:t xml:space="preserve"> component.</w:t>
      </w:r>
    </w:p>
    <w:p w14:paraId="3F1DC0A0" w14:textId="77777777" w:rsidR="00816357" w:rsidRPr="00816357" w:rsidRDefault="00816357" w:rsidP="00816357">
      <w:pPr>
        <w:numPr>
          <w:ilvl w:val="0"/>
          <w:numId w:val="16"/>
        </w:numPr>
        <w:bidi/>
      </w:pPr>
      <w:r w:rsidRPr="00816357">
        <w:rPr>
          <w:b/>
          <w:bCs/>
        </w:rPr>
        <w:t>Cleanup</w:t>
      </w:r>
      <w:r w:rsidRPr="00816357">
        <w:t xml:space="preserve"> </w:t>
      </w:r>
      <w:r w:rsidRPr="00816357">
        <w:rPr>
          <w:rtl/>
        </w:rPr>
        <w:t>مهم عشان تمنع</w:t>
      </w:r>
      <w:r w:rsidRPr="00816357">
        <w:t xml:space="preserve"> memory leaks.</w:t>
      </w:r>
    </w:p>
    <w:p w14:paraId="737384AD" w14:textId="77777777" w:rsidR="00816357" w:rsidRPr="00816357" w:rsidRDefault="00816357" w:rsidP="00816357">
      <w:pPr>
        <w:bidi/>
      </w:pPr>
      <w:r w:rsidRPr="00816357">
        <w:pict w14:anchorId="2065C7C7">
          <v:rect id="_x0000_i1056" style="width:0;height:1.5pt" o:hralign="right" o:hrstd="t" o:hr="t" fillcolor="#a0a0a0" stroked="f"/>
        </w:pict>
      </w:r>
    </w:p>
    <w:p w14:paraId="31B5D6C9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b/>
          <w:bCs/>
        </w:rPr>
        <w:t>3️</w:t>
      </w:r>
      <w:r w:rsidRPr="00816357">
        <w:rPr>
          <w:rFonts w:ascii="Segoe UI Symbol" w:hAnsi="Segoe UI Symbol" w:cs="Segoe UI Symbol"/>
          <w:b/>
          <w:bCs/>
        </w:rPr>
        <w:t>⃣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الفرق بين</w:t>
      </w:r>
      <w:r w:rsidRPr="00816357">
        <w:rPr>
          <w:b/>
          <w:bCs/>
        </w:rPr>
        <w:t xml:space="preserve"> </w:t>
      </w:r>
      <w:proofErr w:type="spellStart"/>
      <w:r w:rsidRPr="00816357">
        <w:rPr>
          <w:b/>
          <w:bCs/>
        </w:rPr>
        <w:t>useEffect</w:t>
      </w:r>
      <w:proofErr w:type="spellEnd"/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و</w:t>
      </w:r>
      <w:r w:rsidRPr="00816357">
        <w:rPr>
          <w:b/>
          <w:bCs/>
        </w:rPr>
        <w:t xml:space="preserve"> </w:t>
      </w:r>
      <w:proofErr w:type="spellStart"/>
      <w:r w:rsidRPr="00816357">
        <w:rPr>
          <w:b/>
          <w:bCs/>
        </w:rPr>
        <w:t>useLayoutEffect</w:t>
      </w:r>
      <w:proofErr w:type="spellEnd"/>
    </w:p>
    <w:p w14:paraId="27FDB344" w14:textId="77777777" w:rsidR="00816357" w:rsidRPr="00816357" w:rsidRDefault="00816357" w:rsidP="00816357">
      <w:pPr>
        <w:numPr>
          <w:ilvl w:val="0"/>
          <w:numId w:val="17"/>
        </w:numPr>
        <w:bidi/>
      </w:pPr>
      <w:proofErr w:type="spellStart"/>
      <w:r w:rsidRPr="00816357">
        <w:rPr>
          <w:b/>
          <w:bCs/>
        </w:rPr>
        <w:t>useEffect</w:t>
      </w:r>
      <w:proofErr w:type="spellEnd"/>
      <w:r w:rsidRPr="00816357">
        <w:t>:</w:t>
      </w:r>
    </w:p>
    <w:p w14:paraId="4AD2EDCD" w14:textId="77777777" w:rsidR="00816357" w:rsidRPr="00816357" w:rsidRDefault="00816357" w:rsidP="00816357">
      <w:pPr>
        <w:numPr>
          <w:ilvl w:val="1"/>
          <w:numId w:val="17"/>
        </w:numPr>
        <w:bidi/>
      </w:pPr>
      <w:r w:rsidRPr="00816357">
        <w:t xml:space="preserve">React </w:t>
      </w:r>
      <w:r w:rsidRPr="00816357">
        <w:rPr>
          <w:rtl/>
        </w:rPr>
        <w:t>يسمح للمتصفح يرسم</w:t>
      </w:r>
      <w:r w:rsidRPr="00816357">
        <w:t xml:space="preserve"> (paint) </w:t>
      </w:r>
      <w:r w:rsidRPr="00816357">
        <w:rPr>
          <w:rtl/>
        </w:rPr>
        <w:t>الأول، بعدين ينفذ الكود</w:t>
      </w:r>
      <w:r w:rsidRPr="00816357">
        <w:t>.</w:t>
      </w:r>
    </w:p>
    <w:p w14:paraId="18F9B0DC" w14:textId="77777777" w:rsidR="00816357" w:rsidRPr="00816357" w:rsidRDefault="00816357" w:rsidP="00816357">
      <w:pPr>
        <w:numPr>
          <w:ilvl w:val="1"/>
          <w:numId w:val="17"/>
        </w:numPr>
        <w:bidi/>
      </w:pPr>
      <w:r w:rsidRPr="00816357">
        <w:rPr>
          <w:rtl/>
        </w:rPr>
        <w:t xml:space="preserve">مناسب للأشياء </w:t>
      </w:r>
      <w:proofErr w:type="gramStart"/>
      <w:r w:rsidRPr="00816357">
        <w:rPr>
          <w:rtl/>
        </w:rPr>
        <w:t>الغير مرئية</w:t>
      </w:r>
      <w:proofErr w:type="gramEnd"/>
      <w:r w:rsidRPr="00816357">
        <w:rPr>
          <w:rtl/>
        </w:rPr>
        <w:t xml:space="preserve"> للمستخدم مباشرة</w:t>
      </w:r>
      <w:r w:rsidRPr="00816357">
        <w:t xml:space="preserve"> (API calls, logs).</w:t>
      </w:r>
    </w:p>
    <w:p w14:paraId="3E02A42A" w14:textId="77777777" w:rsidR="00816357" w:rsidRPr="00816357" w:rsidRDefault="00816357" w:rsidP="00816357">
      <w:pPr>
        <w:numPr>
          <w:ilvl w:val="0"/>
          <w:numId w:val="17"/>
        </w:numPr>
        <w:bidi/>
      </w:pPr>
      <w:proofErr w:type="spellStart"/>
      <w:r w:rsidRPr="00816357">
        <w:rPr>
          <w:b/>
          <w:bCs/>
        </w:rPr>
        <w:t>useLayoutEffect</w:t>
      </w:r>
      <w:proofErr w:type="spellEnd"/>
      <w:r w:rsidRPr="00816357">
        <w:t>:</w:t>
      </w:r>
    </w:p>
    <w:p w14:paraId="0660BA99" w14:textId="77777777" w:rsidR="00816357" w:rsidRPr="00816357" w:rsidRDefault="00816357" w:rsidP="00816357">
      <w:pPr>
        <w:numPr>
          <w:ilvl w:val="1"/>
          <w:numId w:val="17"/>
        </w:numPr>
        <w:bidi/>
      </w:pPr>
      <w:r w:rsidRPr="00816357">
        <w:t xml:space="preserve">React </w:t>
      </w:r>
      <w:r w:rsidRPr="00816357">
        <w:rPr>
          <w:rtl/>
        </w:rPr>
        <w:t>يوقف الرسم → ينفذ الكود → بعدين يرسم</w:t>
      </w:r>
      <w:r w:rsidRPr="00816357">
        <w:t>.</w:t>
      </w:r>
    </w:p>
    <w:p w14:paraId="47E3432B" w14:textId="77777777" w:rsidR="00816357" w:rsidRPr="00816357" w:rsidRDefault="00816357" w:rsidP="00816357">
      <w:pPr>
        <w:numPr>
          <w:ilvl w:val="1"/>
          <w:numId w:val="17"/>
        </w:numPr>
        <w:bidi/>
      </w:pPr>
      <w:r w:rsidRPr="00816357">
        <w:rPr>
          <w:rtl/>
        </w:rPr>
        <w:t>مناسب لأشياء مرتبطة مباشرة بالـ</w:t>
      </w:r>
      <w:r w:rsidRPr="00816357">
        <w:t xml:space="preserve"> UI (</w:t>
      </w:r>
      <w:r w:rsidRPr="00816357">
        <w:rPr>
          <w:rtl/>
        </w:rPr>
        <w:t>قياسات</w:t>
      </w:r>
      <w:r w:rsidRPr="00816357">
        <w:t xml:space="preserve"> DOM, scroll, tooltip).</w:t>
      </w:r>
    </w:p>
    <w:p w14:paraId="74949C50" w14:textId="77777777" w:rsidR="00816357" w:rsidRPr="00816357" w:rsidRDefault="00816357" w:rsidP="00816357">
      <w:pPr>
        <w:numPr>
          <w:ilvl w:val="0"/>
          <w:numId w:val="17"/>
        </w:numPr>
        <w:bidi/>
      </w:pPr>
      <w:r w:rsidRPr="00816357">
        <w:rPr>
          <w:rFonts w:ascii="Segoe UI Emoji" w:hAnsi="Segoe UI Emoji" w:cs="Segoe UI Emoji"/>
        </w:rPr>
        <w:t>❌</w:t>
      </w:r>
      <w:r w:rsidRPr="00816357">
        <w:t xml:space="preserve"> </w:t>
      </w:r>
      <w:r w:rsidRPr="00816357">
        <w:rPr>
          <w:rtl/>
        </w:rPr>
        <w:t xml:space="preserve">لو </w:t>
      </w:r>
      <w:proofErr w:type="spellStart"/>
      <w:r w:rsidRPr="00816357">
        <w:rPr>
          <w:rtl/>
        </w:rPr>
        <w:t>استخدمتي</w:t>
      </w:r>
      <w:proofErr w:type="spellEnd"/>
      <w:r w:rsidRPr="00816357">
        <w:t xml:space="preserve"> </w:t>
      </w:r>
      <w:proofErr w:type="spellStart"/>
      <w:r w:rsidRPr="00816357">
        <w:t>useEffect</w:t>
      </w:r>
      <w:proofErr w:type="spellEnd"/>
      <w:r w:rsidRPr="00816357">
        <w:t xml:space="preserve"> </w:t>
      </w:r>
      <w:r w:rsidRPr="00816357">
        <w:rPr>
          <w:rtl/>
        </w:rPr>
        <w:t>غلط → ممكن يصير</w:t>
      </w:r>
      <w:r w:rsidRPr="00816357">
        <w:t xml:space="preserve"> flicker (</w:t>
      </w:r>
      <w:r w:rsidRPr="00816357">
        <w:rPr>
          <w:rtl/>
        </w:rPr>
        <w:t>وميض</w:t>
      </w:r>
      <w:r w:rsidRPr="00816357">
        <w:t>).</w:t>
      </w:r>
    </w:p>
    <w:p w14:paraId="043DA526" w14:textId="77777777" w:rsidR="00816357" w:rsidRPr="00816357" w:rsidRDefault="00816357" w:rsidP="00816357">
      <w:pPr>
        <w:bidi/>
      </w:pPr>
      <w:r w:rsidRPr="00816357">
        <w:pict w14:anchorId="7BADD3FD">
          <v:rect id="_x0000_i1057" style="width:0;height:1.5pt" o:hralign="right" o:hrstd="t" o:hr="t" fillcolor="#a0a0a0" stroked="f"/>
        </w:pict>
      </w:r>
    </w:p>
    <w:p w14:paraId="4BF54E7D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b/>
          <w:bCs/>
        </w:rPr>
        <w:t>4️</w:t>
      </w:r>
      <w:r w:rsidRPr="00816357">
        <w:rPr>
          <w:rFonts w:ascii="Segoe UI Symbol" w:hAnsi="Segoe UI Symbol" w:cs="Segoe UI Symbol"/>
          <w:b/>
          <w:bCs/>
        </w:rPr>
        <w:t>⃣</w:t>
      </w:r>
      <w:r w:rsidRPr="00816357">
        <w:rPr>
          <w:b/>
          <w:bCs/>
        </w:rPr>
        <w:t xml:space="preserve"> CSR vs SSR vs Hydration</w:t>
      </w:r>
    </w:p>
    <w:p w14:paraId="1CD0E748" w14:textId="77777777" w:rsidR="00816357" w:rsidRPr="00816357" w:rsidRDefault="00816357" w:rsidP="00816357">
      <w:pPr>
        <w:numPr>
          <w:ilvl w:val="0"/>
          <w:numId w:val="18"/>
        </w:numPr>
        <w:bidi/>
      </w:pPr>
      <w:r w:rsidRPr="00816357">
        <w:rPr>
          <w:b/>
          <w:bCs/>
        </w:rPr>
        <w:t>CSR (Client-Side Rendering)</w:t>
      </w:r>
      <w:r w:rsidRPr="00816357">
        <w:t>:</w:t>
      </w:r>
    </w:p>
    <w:p w14:paraId="15456EC7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rPr>
          <w:rtl/>
        </w:rPr>
        <w:t>السيرفر يرجع</w:t>
      </w:r>
      <w:r w:rsidRPr="00816357">
        <w:t xml:space="preserve"> HTML </w:t>
      </w:r>
      <w:r w:rsidRPr="00816357">
        <w:rPr>
          <w:rtl/>
        </w:rPr>
        <w:t>شبه فاضي + ملفات</w:t>
      </w:r>
      <w:r w:rsidRPr="00816357">
        <w:t xml:space="preserve"> JS.</w:t>
      </w:r>
    </w:p>
    <w:p w14:paraId="23B795EC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t xml:space="preserve">React </w:t>
      </w:r>
      <w:r w:rsidRPr="00816357">
        <w:rPr>
          <w:rtl/>
        </w:rPr>
        <w:t>بالمتصفح تبني</w:t>
      </w:r>
      <w:r w:rsidRPr="00816357">
        <w:t xml:space="preserve"> UI </w:t>
      </w:r>
      <w:r w:rsidRPr="00816357">
        <w:rPr>
          <w:rtl/>
        </w:rPr>
        <w:t>كامل</w:t>
      </w:r>
      <w:r w:rsidRPr="00816357">
        <w:t>.</w:t>
      </w:r>
    </w:p>
    <w:p w14:paraId="54FF391A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rPr>
          <w:rtl/>
        </w:rPr>
        <w:t xml:space="preserve">أبطأ بالتحميل الأول، مش جيد </w:t>
      </w:r>
      <w:proofErr w:type="spellStart"/>
      <w:r w:rsidRPr="00816357">
        <w:rPr>
          <w:rtl/>
        </w:rPr>
        <w:t>لل</w:t>
      </w:r>
      <w:proofErr w:type="spellEnd"/>
      <w:r w:rsidRPr="00816357">
        <w:rPr>
          <w:rtl/>
        </w:rPr>
        <w:t>ـ</w:t>
      </w:r>
      <w:r w:rsidRPr="00816357">
        <w:t xml:space="preserve"> SEO.</w:t>
      </w:r>
    </w:p>
    <w:p w14:paraId="5E3E8764" w14:textId="77777777" w:rsidR="00816357" w:rsidRPr="00816357" w:rsidRDefault="00816357" w:rsidP="00816357">
      <w:pPr>
        <w:numPr>
          <w:ilvl w:val="0"/>
          <w:numId w:val="18"/>
        </w:numPr>
        <w:bidi/>
      </w:pPr>
      <w:r w:rsidRPr="00816357">
        <w:rPr>
          <w:b/>
          <w:bCs/>
        </w:rPr>
        <w:t>SSR (Server-Side Rendering)</w:t>
      </w:r>
      <w:r w:rsidRPr="00816357">
        <w:t>:</w:t>
      </w:r>
    </w:p>
    <w:p w14:paraId="1FDCE537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rPr>
          <w:rtl/>
        </w:rPr>
        <w:lastRenderedPageBreak/>
        <w:t>السيرفر يرجع</w:t>
      </w:r>
      <w:r w:rsidRPr="00816357">
        <w:t xml:space="preserve"> HTML </w:t>
      </w:r>
      <w:r w:rsidRPr="00816357">
        <w:rPr>
          <w:rtl/>
        </w:rPr>
        <w:t xml:space="preserve">جاهز </w:t>
      </w:r>
      <w:proofErr w:type="spellStart"/>
      <w:r w:rsidRPr="00816357">
        <w:rPr>
          <w:rtl/>
        </w:rPr>
        <w:t>بالكومبوننتات</w:t>
      </w:r>
      <w:proofErr w:type="spellEnd"/>
      <w:r w:rsidRPr="00816357">
        <w:t>.</w:t>
      </w:r>
    </w:p>
    <w:p w14:paraId="7852394E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rPr>
          <w:rtl/>
        </w:rPr>
        <w:t>المستخدم يشوف صفحة بسرعة</w:t>
      </w:r>
      <w:r w:rsidRPr="00816357">
        <w:t>.</w:t>
      </w:r>
    </w:p>
    <w:p w14:paraId="056D6CBC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rPr>
          <w:rtl/>
        </w:rPr>
        <w:t>بعدين</w:t>
      </w:r>
      <w:r w:rsidRPr="00816357">
        <w:t xml:space="preserve"> React </w:t>
      </w:r>
      <w:r w:rsidRPr="00816357">
        <w:rPr>
          <w:rtl/>
        </w:rPr>
        <w:t xml:space="preserve">بالمتصفح يعمل </w:t>
      </w:r>
      <w:r w:rsidRPr="00816357">
        <w:rPr>
          <w:b/>
          <w:bCs/>
        </w:rPr>
        <w:t>Hydration</w:t>
      </w:r>
      <w:r w:rsidRPr="00816357">
        <w:t xml:space="preserve"> (</w:t>
      </w:r>
      <w:r w:rsidRPr="00816357">
        <w:rPr>
          <w:rtl/>
        </w:rPr>
        <w:t>ربط الأحداث والـ</w:t>
      </w:r>
      <w:r w:rsidRPr="00816357">
        <w:t xml:space="preserve"> state).</w:t>
      </w:r>
    </w:p>
    <w:p w14:paraId="51F12477" w14:textId="77777777" w:rsidR="00816357" w:rsidRPr="00816357" w:rsidRDefault="00816357" w:rsidP="00816357">
      <w:pPr>
        <w:numPr>
          <w:ilvl w:val="0"/>
          <w:numId w:val="18"/>
        </w:numPr>
        <w:bidi/>
      </w:pPr>
      <w:r w:rsidRPr="00816357">
        <w:rPr>
          <w:b/>
          <w:bCs/>
        </w:rPr>
        <w:t>Hydration</w:t>
      </w:r>
      <w:r w:rsidRPr="00816357">
        <w:t>:</w:t>
      </w:r>
    </w:p>
    <w:p w14:paraId="2B10BD9A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rPr>
          <w:rtl/>
        </w:rPr>
        <w:t xml:space="preserve">المتصفح ما </w:t>
      </w:r>
      <w:proofErr w:type="spellStart"/>
      <w:r w:rsidRPr="00816357">
        <w:rPr>
          <w:rtl/>
        </w:rPr>
        <w:t>بيعيد</w:t>
      </w:r>
      <w:proofErr w:type="spellEnd"/>
      <w:r w:rsidRPr="00816357">
        <w:rPr>
          <w:rtl/>
        </w:rPr>
        <w:t xml:space="preserve"> بناء</w:t>
      </w:r>
      <w:r w:rsidRPr="00816357">
        <w:t xml:space="preserve"> HTML.</w:t>
      </w:r>
    </w:p>
    <w:p w14:paraId="3C4684A7" w14:textId="77777777" w:rsidR="00816357" w:rsidRPr="00816357" w:rsidRDefault="00816357" w:rsidP="00816357">
      <w:pPr>
        <w:numPr>
          <w:ilvl w:val="1"/>
          <w:numId w:val="18"/>
        </w:numPr>
        <w:bidi/>
      </w:pPr>
      <w:r w:rsidRPr="00816357">
        <w:t xml:space="preserve">React </w:t>
      </w:r>
      <w:r w:rsidRPr="00816357">
        <w:rPr>
          <w:rtl/>
        </w:rPr>
        <w:t>بس "يحيي</w:t>
      </w:r>
      <w:r w:rsidRPr="00816357">
        <w:t xml:space="preserve">" (activate) </w:t>
      </w:r>
      <w:r w:rsidRPr="00816357">
        <w:rPr>
          <w:rtl/>
        </w:rPr>
        <w:t>العناصر الموجودة</w:t>
      </w:r>
      <w:r w:rsidRPr="00816357">
        <w:t>.</w:t>
      </w:r>
    </w:p>
    <w:p w14:paraId="785BCDFC" w14:textId="77777777" w:rsidR="00816357" w:rsidRPr="00816357" w:rsidRDefault="00816357" w:rsidP="00816357">
      <w:pPr>
        <w:bidi/>
      </w:pPr>
      <w:r w:rsidRPr="00816357">
        <w:pict w14:anchorId="56AA81AD">
          <v:rect id="_x0000_i1058" style="width:0;height:1.5pt" o:hralign="right" o:hrstd="t" o:hr="t" fillcolor="#a0a0a0" stroked="f"/>
        </w:pict>
      </w:r>
    </w:p>
    <w:p w14:paraId="74FA3C26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b/>
          <w:bCs/>
        </w:rPr>
        <w:t>5️</w:t>
      </w:r>
      <w:r w:rsidRPr="00816357">
        <w:rPr>
          <w:rFonts w:ascii="Segoe UI Symbol" w:hAnsi="Segoe UI Symbol" w:cs="Segoe UI Symbol"/>
          <w:b/>
          <w:bCs/>
        </w:rPr>
        <w:t>⃣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مشاكل محتملة مع</w:t>
      </w:r>
      <w:r w:rsidRPr="00816357">
        <w:rPr>
          <w:b/>
          <w:bCs/>
        </w:rPr>
        <w:t xml:space="preserve"> </w:t>
      </w:r>
      <w:proofErr w:type="spellStart"/>
      <w:r w:rsidRPr="00816357">
        <w:rPr>
          <w:b/>
          <w:bCs/>
        </w:rPr>
        <w:t>useEffect</w:t>
      </w:r>
      <w:proofErr w:type="spellEnd"/>
    </w:p>
    <w:p w14:paraId="3EE26488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🌀</w:t>
      </w:r>
      <w:r w:rsidRPr="00816357">
        <w:rPr>
          <w:b/>
          <w:bCs/>
        </w:rPr>
        <w:t xml:space="preserve"> Infinite Loop</w:t>
      </w:r>
    </w:p>
    <w:p w14:paraId="0E379073" w14:textId="77777777" w:rsidR="00816357" w:rsidRPr="00816357" w:rsidRDefault="00816357" w:rsidP="00816357">
      <w:pPr>
        <w:numPr>
          <w:ilvl w:val="0"/>
          <w:numId w:val="19"/>
        </w:numPr>
        <w:bidi/>
      </w:pPr>
      <w:r w:rsidRPr="00816357">
        <w:rPr>
          <w:rtl/>
        </w:rPr>
        <w:t>يحصل إذا</w:t>
      </w:r>
      <w:r w:rsidRPr="00816357">
        <w:t>:</w:t>
      </w:r>
    </w:p>
    <w:p w14:paraId="04AD337E" w14:textId="77777777" w:rsidR="00816357" w:rsidRPr="00816357" w:rsidRDefault="00816357" w:rsidP="00816357">
      <w:pPr>
        <w:numPr>
          <w:ilvl w:val="1"/>
          <w:numId w:val="19"/>
        </w:numPr>
        <w:bidi/>
      </w:pPr>
      <w:r w:rsidRPr="00816357">
        <w:rPr>
          <w:rtl/>
        </w:rPr>
        <w:t>الـ</w:t>
      </w:r>
      <w:r w:rsidRPr="00816357">
        <w:t xml:space="preserve"> Effect </w:t>
      </w:r>
      <w:r w:rsidRPr="00816357">
        <w:rPr>
          <w:rtl/>
        </w:rPr>
        <w:t>يحدث</w:t>
      </w:r>
      <w:r w:rsidRPr="00816357">
        <w:t xml:space="preserve"> state.</w:t>
      </w:r>
    </w:p>
    <w:p w14:paraId="039D2698" w14:textId="77777777" w:rsidR="00816357" w:rsidRPr="00816357" w:rsidRDefault="00816357" w:rsidP="00816357">
      <w:pPr>
        <w:numPr>
          <w:ilvl w:val="1"/>
          <w:numId w:val="19"/>
        </w:numPr>
        <w:bidi/>
      </w:pPr>
      <w:r w:rsidRPr="00816357">
        <w:rPr>
          <w:rtl/>
        </w:rPr>
        <w:t>التحديث يؤدي لتغير</w:t>
      </w:r>
      <w:r w:rsidRPr="00816357">
        <w:t xml:space="preserve"> dependencies.</w:t>
      </w:r>
    </w:p>
    <w:p w14:paraId="3EDE4313" w14:textId="77777777" w:rsidR="00816357" w:rsidRPr="00816357" w:rsidRDefault="00816357" w:rsidP="00816357">
      <w:pPr>
        <w:numPr>
          <w:ilvl w:val="0"/>
          <w:numId w:val="19"/>
        </w:numPr>
        <w:bidi/>
      </w:pPr>
      <w:r w:rsidRPr="00816357">
        <w:rPr>
          <w:b/>
          <w:bCs/>
          <w:rtl/>
        </w:rPr>
        <w:t>الحل</w:t>
      </w:r>
      <w:r w:rsidRPr="00816357">
        <w:t>:</w:t>
      </w:r>
    </w:p>
    <w:p w14:paraId="6FC01008" w14:textId="77777777" w:rsidR="00816357" w:rsidRPr="00816357" w:rsidRDefault="00816357" w:rsidP="00816357">
      <w:pPr>
        <w:numPr>
          <w:ilvl w:val="1"/>
          <w:numId w:val="20"/>
        </w:numPr>
        <w:bidi/>
      </w:pPr>
      <w:r w:rsidRPr="00816357">
        <w:rPr>
          <w:rtl/>
        </w:rPr>
        <w:t>فكري إذا فعلاً لازم تحدثي</w:t>
      </w:r>
      <w:r w:rsidRPr="00816357">
        <w:t xml:space="preserve"> state.</w:t>
      </w:r>
    </w:p>
    <w:p w14:paraId="363404D5" w14:textId="77777777" w:rsidR="00816357" w:rsidRPr="00816357" w:rsidRDefault="00816357" w:rsidP="00816357">
      <w:pPr>
        <w:numPr>
          <w:ilvl w:val="1"/>
          <w:numId w:val="20"/>
        </w:numPr>
        <w:bidi/>
      </w:pPr>
      <w:r w:rsidRPr="00816357">
        <w:rPr>
          <w:rtl/>
        </w:rPr>
        <w:t>لو بيانات مش مرتبطة بالـ</w:t>
      </w:r>
      <w:r w:rsidRPr="00816357">
        <w:t xml:space="preserve"> render → </w:t>
      </w:r>
      <w:r w:rsidRPr="00816357">
        <w:rPr>
          <w:rtl/>
        </w:rPr>
        <w:t>استعملي</w:t>
      </w:r>
      <w:r w:rsidRPr="00816357">
        <w:t xml:space="preserve"> </w:t>
      </w:r>
      <w:proofErr w:type="spellStart"/>
      <w:r w:rsidRPr="00816357">
        <w:t>useRef</w:t>
      </w:r>
      <w:proofErr w:type="spellEnd"/>
      <w:r w:rsidRPr="00816357">
        <w:t xml:space="preserve"> </w:t>
      </w:r>
      <w:r w:rsidRPr="00816357">
        <w:rPr>
          <w:rtl/>
        </w:rPr>
        <w:t>بدل</w:t>
      </w:r>
      <w:r w:rsidRPr="00816357">
        <w:t xml:space="preserve"> state.</w:t>
      </w:r>
    </w:p>
    <w:p w14:paraId="04AA3806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🧹</w:t>
      </w:r>
      <w:r w:rsidRPr="00816357">
        <w:rPr>
          <w:b/>
          <w:bCs/>
        </w:rPr>
        <w:t xml:space="preserve"> Cleanup Runs Unexpectedly</w:t>
      </w:r>
    </w:p>
    <w:p w14:paraId="1133ED17" w14:textId="77777777" w:rsidR="00816357" w:rsidRPr="00816357" w:rsidRDefault="00816357" w:rsidP="00816357">
      <w:pPr>
        <w:numPr>
          <w:ilvl w:val="0"/>
          <w:numId w:val="21"/>
        </w:numPr>
        <w:bidi/>
      </w:pPr>
      <w:r w:rsidRPr="00816357">
        <w:rPr>
          <w:rtl/>
        </w:rPr>
        <w:t>الـ</w:t>
      </w:r>
      <w:r w:rsidRPr="00816357">
        <w:t xml:space="preserve"> cleanup </w:t>
      </w:r>
      <w:r w:rsidRPr="00816357">
        <w:rPr>
          <w:rtl/>
        </w:rPr>
        <w:t>يشتغل</w:t>
      </w:r>
      <w:r w:rsidRPr="00816357">
        <w:t>:</w:t>
      </w:r>
    </w:p>
    <w:p w14:paraId="101B3398" w14:textId="77777777" w:rsidR="00816357" w:rsidRPr="00816357" w:rsidRDefault="00816357" w:rsidP="00816357">
      <w:pPr>
        <w:numPr>
          <w:ilvl w:val="1"/>
          <w:numId w:val="21"/>
        </w:numPr>
        <w:bidi/>
      </w:pPr>
      <w:r w:rsidRPr="00816357">
        <w:rPr>
          <w:rtl/>
        </w:rPr>
        <w:t>قبل كل</w:t>
      </w:r>
      <w:r w:rsidRPr="00816357">
        <w:t xml:space="preserve"> re-render </w:t>
      </w:r>
      <w:r w:rsidRPr="00816357">
        <w:rPr>
          <w:rtl/>
        </w:rPr>
        <w:t>لما تتغير</w:t>
      </w:r>
      <w:r w:rsidRPr="00816357">
        <w:t xml:space="preserve"> dependencies.</w:t>
      </w:r>
    </w:p>
    <w:p w14:paraId="7E971672" w14:textId="77777777" w:rsidR="00816357" w:rsidRPr="00816357" w:rsidRDefault="00816357" w:rsidP="00816357">
      <w:pPr>
        <w:numPr>
          <w:ilvl w:val="1"/>
          <w:numId w:val="21"/>
        </w:numPr>
        <w:bidi/>
      </w:pPr>
      <w:r w:rsidRPr="00816357">
        <w:rPr>
          <w:rtl/>
        </w:rPr>
        <w:t>وعند</w:t>
      </w:r>
      <w:r w:rsidRPr="00816357">
        <w:t xml:space="preserve"> unmount.</w:t>
      </w:r>
    </w:p>
    <w:p w14:paraId="05451784" w14:textId="77777777" w:rsidR="00816357" w:rsidRPr="00816357" w:rsidRDefault="00816357" w:rsidP="00816357">
      <w:pPr>
        <w:numPr>
          <w:ilvl w:val="1"/>
          <w:numId w:val="21"/>
        </w:numPr>
        <w:bidi/>
      </w:pPr>
      <w:r w:rsidRPr="00816357">
        <w:rPr>
          <w:rtl/>
        </w:rPr>
        <w:t>وفي وضع التطوير</w:t>
      </w:r>
      <w:r w:rsidRPr="00816357">
        <w:t xml:space="preserve"> (Strict Mode) → React </w:t>
      </w:r>
      <w:r w:rsidRPr="00816357">
        <w:rPr>
          <w:rtl/>
        </w:rPr>
        <w:t>يشغل</w:t>
      </w:r>
      <w:r w:rsidRPr="00816357">
        <w:t xml:space="preserve"> setup + cleanup </w:t>
      </w:r>
      <w:r w:rsidRPr="00816357">
        <w:rPr>
          <w:rtl/>
        </w:rPr>
        <w:t>مرتين للتأكد من أمان الكود</w:t>
      </w:r>
      <w:r w:rsidRPr="00816357">
        <w:t>.</w:t>
      </w:r>
    </w:p>
    <w:p w14:paraId="46A3DF6C" w14:textId="77777777" w:rsidR="00816357" w:rsidRPr="00816357" w:rsidRDefault="00816357" w:rsidP="00816357">
      <w:pPr>
        <w:numPr>
          <w:ilvl w:val="0"/>
          <w:numId w:val="21"/>
        </w:numPr>
        <w:bidi/>
      </w:pPr>
      <w:r w:rsidRPr="00816357">
        <w:rPr>
          <w:b/>
          <w:bCs/>
          <w:rtl/>
        </w:rPr>
        <w:t>قاعدة</w:t>
      </w:r>
      <w:r w:rsidRPr="00816357">
        <w:t xml:space="preserve">: cleanup </w:t>
      </w:r>
      <w:r w:rsidRPr="00816357">
        <w:rPr>
          <w:rtl/>
        </w:rPr>
        <w:t>لازم يكون لإلغاء شيء أنشأه</w:t>
      </w:r>
      <w:r w:rsidRPr="00816357">
        <w:t xml:space="preserve"> setup (event listener, timer…).</w:t>
      </w:r>
    </w:p>
    <w:p w14:paraId="17BEFC1E" w14:textId="77777777" w:rsidR="00816357" w:rsidRPr="00816357" w:rsidRDefault="00816357" w:rsidP="00816357">
      <w:pPr>
        <w:bidi/>
      </w:pPr>
      <w:r w:rsidRPr="00816357">
        <w:pict w14:anchorId="663DB1EC">
          <v:rect id="_x0000_i1059" style="width:0;height:1.5pt" o:hralign="right" o:hrstd="t" o:hr="t" fillcolor="#a0a0a0" stroked="f"/>
        </w:pict>
      </w:r>
    </w:p>
    <w:p w14:paraId="14DAC220" w14:textId="77777777" w:rsidR="00816357" w:rsidRPr="00816357" w:rsidRDefault="00816357" w:rsidP="00816357">
      <w:pPr>
        <w:bidi/>
        <w:rPr>
          <w:b/>
          <w:bCs/>
        </w:rPr>
      </w:pPr>
      <w:r w:rsidRPr="00816357">
        <w:rPr>
          <w:rFonts w:ascii="Segoe UI Emoji" w:hAnsi="Segoe UI Emoji" w:cs="Segoe UI Emoji"/>
          <w:b/>
          <w:bCs/>
        </w:rPr>
        <w:t>📌</w:t>
      </w:r>
      <w:r w:rsidRPr="00816357">
        <w:rPr>
          <w:b/>
          <w:bCs/>
        </w:rPr>
        <w:t xml:space="preserve"> </w:t>
      </w:r>
      <w:r w:rsidRPr="00816357">
        <w:rPr>
          <w:b/>
          <w:bCs/>
          <w:rtl/>
        </w:rPr>
        <w:t>الخلاصة</w:t>
      </w:r>
    </w:p>
    <w:p w14:paraId="2755F415" w14:textId="77777777" w:rsidR="00816357" w:rsidRPr="00816357" w:rsidRDefault="00816357" w:rsidP="00816357">
      <w:pPr>
        <w:numPr>
          <w:ilvl w:val="0"/>
          <w:numId w:val="22"/>
        </w:numPr>
        <w:bidi/>
      </w:pPr>
      <w:proofErr w:type="spellStart"/>
      <w:r w:rsidRPr="00816357">
        <w:t>useState</w:t>
      </w:r>
      <w:proofErr w:type="spellEnd"/>
      <w:r w:rsidRPr="00816357">
        <w:t xml:space="preserve"> </w:t>
      </w:r>
      <w:r w:rsidRPr="00816357">
        <w:rPr>
          <w:rtl/>
        </w:rPr>
        <w:t xml:space="preserve">لإدارة البيانات الداخلية </w:t>
      </w:r>
      <w:proofErr w:type="spellStart"/>
      <w:r w:rsidRPr="00816357">
        <w:rPr>
          <w:rtl/>
        </w:rPr>
        <w:t>لل</w:t>
      </w:r>
      <w:proofErr w:type="spellEnd"/>
      <w:r w:rsidRPr="00816357">
        <w:rPr>
          <w:rtl/>
        </w:rPr>
        <w:t>ـ</w:t>
      </w:r>
      <w:r w:rsidRPr="00816357">
        <w:t xml:space="preserve"> component.</w:t>
      </w:r>
    </w:p>
    <w:p w14:paraId="278194C9" w14:textId="77777777" w:rsidR="00816357" w:rsidRPr="00816357" w:rsidRDefault="00816357" w:rsidP="00816357">
      <w:pPr>
        <w:numPr>
          <w:ilvl w:val="0"/>
          <w:numId w:val="22"/>
        </w:numPr>
        <w:bidi/>
      </w:pPr>
      <w:proofErr w:type="spellStart"/>
      <w:r w:rsidRPr="00816357">
        <w:t>useEffect</w:t>
      </w:r>
      <w:proofErr w:type="spellEnd"/>
      <w:r w:rsidRPr="00816357">
        <w:t xml:space="preserve"> </w:t>
      </w:r>
      <w:r w:rsidRPr="00816357">
        <w:rPr>
          <w:rtl/>
        </w:rPr>
        <w:t>لإدارة الـ</w:t>
      </w:r>
      <w:r w:rsidRPr="00816357">
        <w:t xml:space="preserve"> Side Effects (API, timers, listeners…).</w:t>
      </w:r>
    </w:p>
    <w:p w14:paraId="31359D9D" w14:textId="77777777" w:rsidR="00816357" w:rsidRPr="00816357" w:rsidRDefault="00816357" w:rsidP="00816357">
      <w:pPr>
        <w:numPr>
          <w:ilvl w:val="0"/>
          <w:numId w:val="22"/>
        </w:numPr>
        <w:bidi/>
      </w:pPr>
      <w:proofErr w:type="spellStart"/>
      <w:r w:rsidRPr="00816357">
        <w:lastRenderedPageBreak/>
        <w:t>useLayoutEffect</w:t>
      </w:r>
      <w:proofErr w:type="spellEnd"/>
      <w:r w:rsidRPr="00816357">
        <w:t xml:space="preserve"> </w:t>
      </w:r>
      <w:r w:rsidRPr="00816357">
        <w:rPr>
          <w:rtl/>
        </w:rPr>
        <w:t>لما لازم تمنعي</w:t>
      </w:r>
      <w:r w:rsidRPr="00816357">
        <w:t xml:space="preserve"> flicker </w:t>
      </w:r>
      <w:r w:rsidRPr="00816357">
        <w:rPr>
          <w:rtl/>
        </w:rPr>
        <w:t>وتعدلي</w:t>
      </w:r>
      <w:r w:rsidRPr="00816357">
        <w:t xml:space="preserve"> DOM </w:t>
      </w:r>
      <w:r w:rsidRPr="00816357">
        <w:rPr>
          <w:rtl/>
        </w:rPr>
        <w:t>قبل الرسم</w:t>
      </w:r>
      <w:r w:rsidRPr="00816357">
        <w:t>.</w:t>
      </w:r>
    </w:p>
    <w:p w14:paraId="70EC6B85" w14:textId="77777777" w:rsidR="00816357" w:rsidRPr="00816357" w:rsidRDefault="00816357" w:rsidP="00816357">
      <w:pPr>
        <w:numPr>
          <w:ilvl w:val="0"/>
          <w:numId w:val="22"/>
        </w:numPr>
        <w:bidi/>
      </w:pPr>
      <w:r w:rsidRPr="00816357">
        <w:t xml:space="preserve">CSR = Rendering </w:t>
      </w:r>
      <w:r w:rsidRPr="00816357">
        <w:rPr>
          <w:rtl/>
        </w:rPr>
        <w:t xml:space="preserve">بالمتصفح، </w:t>
      </w:r>
      <w:r w:rsidRPr="00816357">
        <w:t xml:space="preserve">SSR = Rendering </w:t>
      </w:r>
      <w:r w:rsidRPr="00816357">
        <w:rPr>
          <w:rtl/>
        </w:rPr>
        <w:t>بالسيرفر</w:t>
      </w:r>
      <w:r w:rsidRPr="00816357">
        <w:t xml:space="preserve"> + Hydration </w:t>
      </w:r>
      <w:r w:rsidRPr="00816357">
        <w:rPr>
          <w:rtl/>
        </w:rPr>
        <w:t>بالمتصفح</w:t>
      </w:r>
      <w:r w:rsidRPr="00816357">
        <w:t>.</w:t>
      </w:r>
    </w:p>
    <w:p w14:paraId="38E5C534" w14:textId="77777777" w:rsidR="00816357" w:rsidRPr="00816357" w:rsidRDefault="00816357" w:rsidP="00816357">
      <w:pPr>
        <w:numPr>
          <w:ilvl w:val="0"/>
          <w:numId w:val="22"/>
        </w:numPr>
        <w:bidi/>
      </w:pPr>
      <w:r w:rsidRPr="00816357">
        <w:t xml:space="preserve">React Strict Mode </w:t>
      </w:r>
      <w:r w:rsidRPr="00816357">
        <w:rPr>
          <w:rtl/>
        </w:rPr>
        <w:t>يخلي</w:t>
      </w:r>
      <w:r w:rsidRPr="00816357">
        <w:t xml:space="preserve"> cleanup </w:t>
      </w:r>
      <w:r w:rsidRPr="00816357">
        <w:rPr>
          <w:rtl/>
        </w:rPr>
        <w:t>يشتغل زيادة</w:t>
      </w:r>
      <w:r w:rsidRPr="00816357">
        <w:t xml:space="preserve"> (</w:t>
      </w:r>
      <w:r w:rsidRPr="00816357">
        <w:rPr>
          <w:rtl/>
        </w:rPr>
        <w:t>فقط بالـ</w:t>
      </w:r>
      <w:r w:rsidRPr="00816357">
        <w:t xml:space="preserve"> development).</w:t>
      </w:r>
    </w:p>
    <w:p w14:paraId="319411AE" w14:textId="56E8B06D" w:rsidR="00756915" w:rsidRDefault="00756915" w:rsidP="00816357">
      <w:pPr>
        <w:bidi/>
      </w:pPr>
    </w:p>
    <w:sectPr w:rsidR="00756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DF5BFC"/>
    <w:multiLevelType w:val="multilevel"/>
    <w:tmpl w:val="2AE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26831"/>
    <w:multiLevelType w:val="multilevel"/>
    <w:tmpl w:val="CD48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B7834"/>
    <w:multiLevelType w:val="multilevel"/>
    <w:tmpl w:val="708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36014"/>
    <w:multiLevelType w:val="multilevel"/>
    <w:tmpl w:val="68E0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C730D"/>
    <w:multiLevelType w:val="multilevel"/>
    <w:tmpl w:val="208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57F46"/>
    <w:multiLevelType w:val="multilevel"/>
    <w:tmpl w:val="CDE8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166DF"/>
    <w:multiLevelType w:val="multilevel"/>
    <w:tmpl w:val="8130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43305"/>
    <w:multiLevelType w:val="multilevel"/>
    <w:tmpl w:val="0E70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12183"/>
    <w:multiLevelType w:val="multilevel"/>
    <w:tmpl w:val="9F8A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D67F6"/>
    <w:multiLevelType w:val="multilevel"/>
    <w:tmpl w:val="4E6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F0AA5"/>
    <w:multiLevelType w:val="multilevel"/>
    <w:tmpl w:val="3FB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57986"/>
    <w:multiLevelType w:val="multilevel"/>
    <w:tmpl w:val="CC20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232336">
    <w:abstractNumId w:val="8"/>
  </w:num>
  <w:num w:numId="2" w16cid:durableId="1927376778">
    <w:abstractNumId w:val="6"/>
  </w:num>
  <w:num w:numId="3" w16cid:durableId="562326590">
    <w:abstractNumId w:val="5"/>
  </w:num>
  <w:num w:numId="4" w16cid:durableId="894126472">
    <w:abstractNumId w:val="4"/>
  </w:num>
  <w:num w:numId="5" w16cid:durableId="879782262">
    <w:abstractNumId w:val="7"/>
  </w:num>
  <w:num w:numId="6" w16cid:durableId="547302425">
    <w:abstractNumId w:val="3"/>
  </w:num>
  <w:num w:numId="7" w16cid:durableId="61412741">
    <w:abstractNumId w:val="2"/>
  </w:num>
  <w:num w:numId="8" w16cid:durableId="752550925">
    <w:abstractNumId w:val="1"/>
  </w:num>
  <w:num w:numId="9" w16cid:durableId="1798446471">
    <w:abstractNumId w:val="0"/>
  </w:num>
  <w:num w:numId="10" w16cid:durableId="171185621">
    <w:abstractNumId w:val="19"/>
  </w:num>
  <w:num w:numId="11" w16cid:durableId="1467310553">
    <w:abstractNumId w:val="17"/>
  </w:num>
  <w:num w:numId="12" w16cid:durableId="1143082702">
    <w:abstractNumId w:val="11"/>
  </w:num>
  <w:num w:numId="13" w16cid:durableId="1475829881">
    <w:abstractNumId w:val="15"/>
  </w:num>
  <w:num w:numId="14" w16cid:durableId="290551413">
    <w:abstractNumId w:val="18"/>
  </w:num>
  <w:num w:numId="15" w16cid:durableId="6059963">
    <w:abstractNumId w:val="14"/>
  </w:num>
  <w:num w:numId="16" w16cid:durableId="801312369">
    <w:abstractNumId w:val="10"/>
  </w:num>
  <w:num w:numId="17" w16cid:durableId="1063722743">
    <w:abstractNumId w:val="16"/>
  </w:num>
  <w:num w:numId="18" w16cid:durableId="1302344571">
    <w:abstractNumId w:val="12"/>
  </w:num>
  <w:num w:numId="19" w16cid:durableId="1177769200">
    <w:abstractNumId w:val="13"/>
  </w:num>
  <w:num w:numId="20" w16cid:durableId="15284493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5549263">
    <w:abstractNumId w:val="9"/>
  </w:num>
  <w:num w:numId="22" w16cid:durableId="14162446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915"/>
    <w:rsid w:val="00816357"/>
    <w:rsid w:val="008334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54B1C"/>
  <w14:defaultImageDpi w14:val="300"/>
  <w15:docId w15:val="{19864E66-825F-4865-8118-806FB07B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raghad qedan</cp:lastModifiedBy>
  <cp:revision>2</cp:revision>
  <dcterms:created xsi:type="dcterms:W3CDTF">2013-12-23T23:15:00Z</dcterms:created>
  <dcterms:modified xsi:type="dcterms:W3CDTF">2025-09-17T21:21:00Z</dcterms:modified>
  <cp:category/>
</cp:coreProperties>
</file>